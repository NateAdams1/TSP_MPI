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HPC Project – Part 2: Implementation &amp; Presentation</w:t>
      </w:r>
    </w:p>
    <w:p>
      <w:pPr>
        <w:pStyle w:val="Heading2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Timeline: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Start date: </w:t>
      </w:r>
      <w:r>
        <w:rPr>
          <w:rFonts w:ascii="arial" w:hAnsi="arial"/>
          <w:color w:val="000000"/>
          <w:sz w:val="24"/>
          <w:szCs w:val="24"/>
        </w:rPr>
        <w:t>Oct. 8</w:t>
      </w:r>
      <w:r>
        <w:rPr>
          <w:rFonts w:ascii="arial" w:hAnsi="arial"/>
          <w:color w:val="000000"/>
          <w:sz w:val="24"/>
          <w:szCs w:val="24"/>
        </w:rPr>
        <w:br/>
        <w:t xml:space="preserve">Due date: </w:t>
      </w:r>
      <w:r>
        <w:rPr>
          <w:rFonts w:ascii="arial" w:hAnsi="arial"/>
          <w:color w:val="000000"/>
          <w:sz w:val="24"/>
          <w:szCs w:val="24"/>
        </w:rPr>
        <w:t xml:space="preserve">Oct. 22 </w:t>
        <w:br/>
      </w:r>
      <w:r>
        <w:rPr>
          <w:rFonts w:ascii="arial" w:hAnsi="arial"/>
          <w:color w:val="000000"/>
          <w:sz w:val="24"/>
          <w:szCs w:val="24"/>
        </w:rPr>
        <w:t>Presentations Oct. 22 / 24</w:t>
      </w:r>
    </w:p>
    <w:p>
      <w:pPr>
        <w:pStyle w:val="Heading2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Overview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You’ll now implement and evaluate the parallel or concurrent version of your project idea. Your goal is to explore performance optimization using </w:t>
      </w:r>
      <w:r>
        <w:rPr>
          <w:rFonts w:ascii="arial" w:hAnsi="arial"/>
          <w:color w:val="000000"/>
          <w:sz w:val="24"/>
          <w:szCs w:val="24"/>
        </w:rPr>
        <w:t xml:space="preserve">one the approach outlined in your proposal. 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You’ll present your work to the class in a short talk. Even if your project doesn’t achieve major speedups, what matters most is your effort, analysis, and reflection.</w:t>
      </w:r>
    </w:p>
    <w:p>
      <w:pPr>
        <w:pStyle w:val="Heading2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Deliverables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1. Implementation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 working version of your project that uses concurrency or parallelism. Include a short README with:</w:t>
        <w:br/>
        <w:t>• How to run your code</w:t>
        <w:br/>
        <w:t>• Hardware or libraries used</w:t>
        <w:br/>
        <w:t>• Example command or input/output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2. Presentation (≈10 minutes + 2–3 min Q&amp;A)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Your presentation should include:</w:t>
        <w:br/>
        <w:t xml:space="preserve">1. Problem </w:t>
      </w:r>
      <w:r>
        <w:rPr>
          <w:rFonts w:ascii="arial" w:hAnsi="arial"/>
          <w:color w:val="000000"/>
          <w:sz w:val="24"/>
          <w:szCs w:val="24"/>
        </w:rPr>
        <w:t>introduction</w:t>
      </w:r>
      <w:r>
        <w:rPr>
          <w:rFonts w:ascii="arial" w:hAnsi="arial"/>
          <w:color w:val="000000"/>
          <w:sz w:val="24"/>
          <w:szCs w:val="24"/>
        </w:rPr>
        <w:t xml:space="preserve"> and baseline performance</w:t>
        <w:br/>
        <w:t>2. Your parallel/concurrent approach</w:t>
        <w:br/>
        <w:t>3. Results (timing, scaling, profiling, etc.)</w:t>
        <w:br/>
        <w:t>4. Takeaways: what worked, what didn’t, and what you learned</w:t>
        <w:br/>
        <w:t>You may use slides, a Jupyter notebook, or a live demo (slides recommended).</w:t>
      </w:r>
    </w:p>
    <w:p>
      <w:pPr>
        <w:pStyle w:val="Heading2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Heading2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Grading (</w:t>
      </w:r>
      <w:r>
        <w:rPr>
          <w:rFonts w:ascii="arial" w:hAnsi="arial"/>
          <w:color w:val="000000"/>
          <w:sz w:val="24"/>
          <w:szCs w:val="24"/>
        </w:rPr>
        <w:t>70</w:t>
      </w:r>
      <w:r>
        <w:rPr>
          <w:rFonts w:ascii="arial" w:hAnsi="arial"/>
          <w:color w:val="000000"/>
          <w:sz w:val="24"/>
          <w:szCs w:val="24"/>
        </w:rPr>
        <w:t xml:space="preserve"> points total)</w:t>
      </w:r>
    </w:p>
    <w:tbl>
      <w:tblPr>
        <w:tblW w:w="864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Problem &amp; baseline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Clear explanation and working serial version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Parallel approach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Thoughtful design, reasonable implementation effort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Performance investigation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Shows measurements and interprets them meaningfully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Presentation quality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spacing w:before="0" w:after="20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Clear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and organized talk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Bonus (+5 pts): Exceptional creativity or insight.</w:t>
      </w:r>
    </w:p>
    <w:p>
      <w:pPr>
        <w:pStyle w:val="Heading2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Submission</w:t>
      </w:r>
    </w:p>
    <w:p>
      <w:pPr>
        <w:pStyle w:val="Normal"/>
        <w:spacing w:before="0" w:after="20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• </w:t>
      </w:r>
      <w:r>
        <w:rPr>
          <w:rFonts w:ascii="arial" w:hAnsi="arial"/>
          <w:color w:val="000000"/>
          <w:sz w:val="24"/>
          <w:szCs w:val="24"/>
        </w:rPr>
        <w:t xml:space="preserve">Submit your code </w:t>
      </w:r>
      <w:r>
        <w:rPr>
          <w:rFonts w:ascii="arial" w:hAnsi="arial"/>
          <w:color w:val="000000"/>
          <w:sz w:val="24"/>
          <w:szCs w:val="24"/>
        </w:rPr>
        <w:t>and README by the due date. Be prepared for your in classs presentation.</w:t>
      </w:r>
      <w:r>
        <w:rPr>
          <w:rFonts w:ascii="arial" w:hAnsi="arial"/>
          <w:color w:val="000000"/>
          <w:sz w:val="24"/>
          <w:szCs w:val="24"/>
        </w:rPr>
        <w:br/>
        <w:t>• Include any sample data or small test cases needed to run your code.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LibreOffice/24.2.7.2$Linux_X86_64 LibreOffice_project/420$Build-2</Application>
  <AppVersion>15.0000</AppVersion>
  <Pages>2</Pages>
  <Words>246</Words>
  <Characters>1362</Characters>
  <CharactersWithSpaces>1580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2025-10-07T14:47:48Z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